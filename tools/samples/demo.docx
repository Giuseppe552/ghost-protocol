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 DOCX</w:t>
      </w:r>
    </w:p>
    <w:p>
      <w:r>
        <w:t>This is a demo Word document with metadata.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Title</dc:title>
  <dc:subject/>
  <dc:creator>Test Author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