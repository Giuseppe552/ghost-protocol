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Demo DOCX</w:t>
      </w:r>
    </w:p>
    <w:p>
      <w:r>
        <w:t>This is a demo Word document with metadata.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2013-12-23T23:15:00Z</dcterms:created>
  <dcterms:modified xsi:type="dcterms:W3CDTF">2013-12-23T23:15:00Z</dcterms:modified>
  <cp:category/>
</cp:coreProperties>
</file>